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B7F16" w14:textId="3BCA9A74" w:rsidR="006572A4" w:rsidRPr="007F704B" w:rsidRDefault="00000000">
      <w:pPr>
        <w:pStyle w:val="Titre"/>
        <w:rPr>
          <w:lang w:val="fr-FR"/>
        </w:rPr>
      </w:pPr>
      <w:r w:rsidRPr="007F704B">
        <w:rPr>
          <w:lang w:val="fr-FR"/>
        </w:rPr>
        <w:t>Mini cours HTML</w:t>
      </w:r>
    </w:p>
    <w:p w14:paraId="1807367A" w14:textId="327704D7" w:rsidR="006572A4" w:rsidRPr="007F704B" w:rsidRDefault="00000000">
      <w:pPr>
        <w:rPr>
          <w:lang w:val="fr-FR"/>
        </w:rPr>
      </w:pPr>
      <w:r w:rsidRPr="007F704B">
        <w:rPr>
          <w:lang w:val="fr-FR"/>
        </w:rPr>
        <w:t>Prêt(e) à plonger dans le monde fantastique du HTML ? Promis, ce ne sera pas ennuyeux. C’est un peu comme construire une maison avec des briques en LEGO, mais au lieu de plastique, on utilise des balises. Allez, c'est parti pour le petit cours, en mode fun et détendu !</w:t>
      </w:r>
    </w:p>
    <w:p w14:paraId="67C1A4BC" w14:textId="77777777" w:rsidR="006572A4" w:rsidRPr="007F704B" w:rsidRDefault="00000000">
      <w:pPr>
        <w:pStyle w:val="Titre1"/>
        <w:rPr>
          <w:lang w:val="fr-FR"/>
        </w:rPr>
      </w:pPr>
      <w:r w:rsidRPr="007F704B">
        <w:rPr>
          <w:lang w:val="fr-FR"/>
        </w:rPr>
        <w:t xml:space="preserve">1. </w:t>
      </w:r>
      <w:r>
        <w:t>🏠</w:t>
      </w:r>
      <w:r w:rsidRPr="007F704B">
        <w:rPr>
          <w:lang w:val="fr-FR"/>
        </w:rPr>
        <w:t xml:space="preserve"> Ta première maison HTML</w:t>
      </w:r>
    </w:p>
    <w:p w14:paraId="0AD9A5E7" w14:textId="77777777" w:rsidR="006572A4" w:rsidRPr="007F704B" w:rsidRDefault="00000000">
      <w:pPr>
        <w:rPr>
          <w:lang w:val="fr-FR"/>
        </w:rPr>
      </w:pPr>
      <w:r w:rsidRPr="007F704B">
        <w:rPr>
          <w:lang w:val="fr-FR"/>
        </w:rPr>
        <w:t>HTML, c'est un peu comme le squelette d'une page web. Sans lui, ton site serait un gros chaos, comme une pizza sans pâte... bref, une catastrophe. On commence par la base !</w:t>
      </w:r>
    </w:p>
    <w:p w14:paraId="5ABE4E15" w14:textId="77777777" w:rsidR="006572A4" w:rsidRPr="007F704B" w:rsidRDefault="00000000">
      <w:pPr>
        <w:pStyle w:val="Titre2"/>
        <w:rPr>
          <w:lang w:val="fr-FR"/>
        </w:rPr>
      </w:pPr>
      <w:r w:rsidRPr="007F704B">
        <w:rPr>
          <w:lang w:val="fr-FR"/>
        </w:rPr>
        <w:t>Le “magique” Doctype</w:t>
      </w:r>
    </w:p>
    <w:p w14:paraId="51C65A30" w14:textId="77777777" w:rsidR="006572A4" w:rsidRPr="007F704B" w:rsidRDefault="00000000">
      <w:pPr>
        <w:rPr>
          <w:lang w:val="fr-FR"/>
        </w:rPr>
      </w:pPr>
      <w:r w:rsidRPr="007F704B">
        <w:rPr>
          <w:lang w:val="fr-FR"/>
        </w:rPr>
        <w:t>C’est le super-héros de ta page. Il arrive, et BAM ! Il dit au navigateur : “Hé, je suis du HTML5 !” Du coup, le navigateur se calme et affiche tout comme il faut. Un peu comme poser les fondations d'une maison, quoi. Pas d’inquiétude, il fait tout le boulot tout seul.</w:t>
      </w:r>
    </w:p>
    <w:p w14:paraId="417EC61E" w14:textId="77777777" w:rsidR="006572A4" w:rsidRPr="007F704B" w:rsidRDefault="00000000">
      <w:pPr>
        <w:rPr>
          <w:lang w:val="fr-FR"/>
        </w:rPr>
      </w:pPr>
      <w:proofErr w:type="gramStart"/>
      <w:r w:rsidRPr="007F704B">
        <w:rPr>
          <w:lang w:val="fr-FR"/>
        </w:rPr>
        <w:t>&lt;!</w:t>
      </w:r>
      <w:proofErr w:type="gramEnd"/>
      <w:r w:rsidRPr="007F704B">
        <w:rPr>
          <w:lang w:val="fr-FR"/>
        </w:rPr>
        <w:t>DOCTYPE html&gt;</w:t>
      </w:r>
    </w:p>
    <w:p w14:paraId="37834F35" w14:textId="77777777" w:rsidR="006572A4" w:rsidRPr="007F704B" w:rsidRDefault="00000000">
      <w:pPr>
        <w:pStyle w:val="Titre2"/>
        <w:rPr>
          <w:lang w:val="fr-FR"/>
        </w:rPr>
      </w:pPr>
      <w:r w:rsidRPr="007F704B">
        <w:rPr>
          <w:lang w:val="fr-FR"/>
        </w:rPr>
        <w:t>2. Le gros bloc : &lt;html&gt;</w:t>
      </w:r>
    </w:p>
    <w:p w14:paraId="438263B8" w14:textId="77777777" w:rsidR="006572A4" w:rsidRPr="007F704B" w:rsidRDefault="00000000">
      <w:pPr>
        <w:rPr>
          <w:lang w:val="fr-FR"/>
        </w:rPr>
      </w:pPr>
      <w:r w:rsidRPr="007F704B">
        <w:rPr>
          <w:lang w:val="fr-FR"/>
        </w:rPr>
        <w:t>Ta maison HTML commence ici. C’est comme le cadre de ta maison. Tout ce qui se passe sur ta page est à l’intérieur de cette balise. Ah, et en prime, tu lui dis que ça parle français ici. Parce que ouais, ton HTML, il est poli.</w:t>
      </w:r>
    </w:p>
    <w:p w14:paraId="7C385DE9" w14:textId="77777777" w:rsidR="006572A4" w:rsidRPr="007F704B" w:rsidRDefault="00000000">
      <w:pPr>
        <w:rPr>
          <w:lang w:val="fr-FR"/>
        </w:rPr>
      </w:pPr>
      <w:r w:rsidRPr="007F704B">
        <w:rPr>
          <w:lang w:val="fr-FR"/>
        </w:rPr>
        <w:t>&lt;</w:t>
      </w:r>
      <w:proofErr w:type="gramStart"/>
      <w:r w:rsidRPr="007F704B">
        <w:rPr>
          <w:lang w:val="fr-FR"/>
        </w:rPr>
        <w:t>html</w:t>
      </w:r>
      <w:proofErr w:type="gramEnd"/>
      <w:r w:rsidRPr="007F704B">
        <w:rPr>
          <w:lang w:val="fr-FR"/>
        </w:rPr>
        <w:t xml:space="preserve"> lang="fr"&gt;</w:t>
      </w:r>
    </w:p>
    <w:p w14:paraId="1977AC35" w14:textId="77777777" w:rsidR="006572A4" w:rsidRPr="007F704B" w:rsidRDefault="00000000">
      <w:pPr>
        <w:pStyle w:val="Titre1"/>
        <w:rPr>
          <w:lang w:val="fr-FR"/>
        </w:rPr>
      </w:pPr>
      <w:r w:rsidRPr="007F704B">
        <w:rPr>
          <w:lang w:val="fr-FR"/>
        </w:rPr>
        <w:t xml:space="preserve">3. </w:t>
      </w:r>
      <w:r>
        <w:t>🧠</w:t>
      </w:r>
      <w:r w:rsidRPr="007F704B">
        <w:rPr>
          <w:lang w:val="fr-FR"/>
        </w:rPr>
        <w:t xml:space="preserve"> Le cerveau : &lt;head&gt;</w:t>
      </w:r>
    </w:p>
    <w:p w14:paraId="1F162AC6" w14:textId="77777777" w:rsidR="006572A4" w:rsidRPr="007F704B" w:rsidRDefault="00000000">
      <w:pPr>
        <w:rPr>
          <w:lang w:val="fr-FR"/>
        </w:rPr>
      </w:pPr>
      <w:r w:rsidRPr="007F704B">
        <w:rPr>
          <w:lang w:val="fr-FR"/>
        </w:rPr>
        <w:t>Voilà, on arrive dans la tête de la page, là où toutes les infos importantes (mais invisibles) se cachent.</w:t>
      </w:r>
    </w:p>
    <w:p w14:paraId="3073A647" w14:textId="77777777" w:rsidR="006572A4" w:rsidRPr="007F704B" w:rsidRDefault="00000000">
      <w:pPr>
        <w:pStyle w:val="Titre2"/>
        <w:rPr>
          <w:lang w:val="fr-FR"/>
        </w:rPr>
      </w:pPr>
      <w:r w:rsidRPr="007F704B">
        <w:rPr>
          <w:lang w:val="fr-FR"/>
        </w:rPr>
        <w:t>L’alphabet magique</w:t>
      </w:r>
    </w:p>
    <w:p w14:paraId="5FBEBC0C" w14:textId="77777777" w:rsidR="006572A4" w:rsidRPr="007F704B" w:rsidRDefault="00000000">
      <w:pPr>
        <w:rPr>
          <w:lang w:val="fr-FR"/>
        </w:rPr>
      </w:pPr>
      <w:r w:rsidRPr="007F704B">
        <w:rPr>
          <w:lang w:val="fr-FR"/>
        </w:rPr>
        <w:t>Ton navigateur peut maintenant lire tous les caractères, même les accents ! C’est un peu comme ajouter toutes les lettres de Scrabble dans la boîte pour être sûr de pas manquer un accent ou une cédille.</w:t>
      </w:r>
    </w:p>
    <w:p w14:paraId="3340F26D" w14:textId="77777777" w:rsidR="006572A4" w:rsidRPr="007F704B" w:rsidRDefault="00000000">
      <w:pPr>
        <w:rPr>
          <w:lang w:val="fr-FR"/>
        </w:rPr>
      </w:pPr>
      <w:r w:rsidRPr="007F704B">
        <w:rPr>
          <w:lang w:val="fr-FR"/>
        </w:rPr>
        <w:t>&lt;</w:t>
      </w:r>
      <w:proofErr w:type="gramStart"/>
      <w:r w:rsidRPr="007F704B">
        <w:rPr>
          <w:lang w:val="fr-FR"/>
        </w:rPr>
        <w:t>meta</w:t>
      </w:r>
      <w:proofErr w:type="gramEnd"/>
      <w:r w:rsidRPr="007F704B">
        <w:rPr>
          <w:lang w:val="fr-FR"/>
        </w:rPr>
        <w:t xml:space="preserve"> charset="UTF-8"&gt;</w:t>
      </w:r>
    </w:p>
    <w:p w14:paraId="5DA0FFCF" w14:textId="77777777" w:rsidR="006572A4" w:rsidRPr="007F704B" w:rsidRDefault="00000000">
      <w:pPr>
        <w:pStyle w:val="Titre2"/>
        <w:rPr>
          <w:lang w:val="fr-FR"/>
        </w:rPr>
      </w:pPr>
      <w:r w:rsidRPr="007F704B">
        <w:rPr>
          <w:lang w:val="fr-FR"/>
        </w:rPr>
        <w:t>Mode mobile activé</w:t>
      </w:r>
    </w:p>
    <w:p w14:paraId="04829B98" w14:textId="77777777" w:rsidR="006572A4" w:rsidRPr="007F704B" w:rsidRDefault="00000000">
      <w:pPr>
        <w:rPr>
          <w:lang w:val="fr-FR"/>
        </w:rPr>
      </w:pPr>
      <w:r w:rsidRPr="007F704B">
        <w:rPr>
          <w:lang w:val="fr-FR"/>
        </w:rPr>
        <w:t>Tu veux que ta page soit belle sur ton téléphone, non ? Bah voilà, c’est grâce à cette ligne. Elle dit à ta page de s’adapter à toutes les tailles d’écran, comme un T-shirt qui va à tout le monde.</w:t>
      </w:r>
    </w:p>
    <w:p w14:paraId="2197BF35" w14:textId="77777777" w:rsidR="006572A4" w:rsidRDefault="00000000">
      <w:r>
        <w:lastRenderedPageBreak/>
        <w:t>&lt;meta name="viewport" content="width=device-width, initial-scale=1.0"&gt;</w:t>
      </w:r>
    </w:p>
    <w:p w14:paraId="558F1571" w14:textId="77777777" w:rsidR="006572A4" w:rsidRPr="007F704B" w:rsidRDefault="00000000">
      <w:pPr>
        <w:pStyle w:val="Titre2"/>
        <w:rPr>
          <w:lang w:val="fr-FR"/>
        </w:rPr>
      </w:pPr>
      <w:r w:rsidRPr="007F704B">
        <w:rPr>
          <w:lang w:val="fr-FR"/>
        </w:rPr>
        <w:t>La mode : du style avec CSS</w:t>
      </w:r>
    </w:p>
    <w:p w14:paraId="6D366AF0" w14:textId="77777777" w:rsidR="006572A4" w:rsidRPr="007F704B" w:rsidRDefault="00000000">
      <w:pPr>
        <w:rPr>
          <w:lang w:val="fr-FR"/>
        </w:rPr>
      </w:pPr>
      <w:r w:rsidRPr="007F704B">
        <w:rPr>
          <w:lang w:val="fr-FR"/>
        </w:rPr>
        <w:t>Ah, Soso, ici tu dis à ton HTML : “Mets ta plus belle tenue !” La feuille CSS externe, c’est un peu le dressing de ta page. Tu lui dis quoi porter, et elle obéit. Classe, non ?</w:t>
      </w:r>
    </w:p>
    <w:p w14:paraId="5BB15FB0" w14:textId="77777777" w:rsidR="006572A4" w:rsidRDefault="00000000">
      <w:r>
        <w:t>&lt;link rel="stylesheet" href="style.css"&gt;</w:t>
      </w:r>
    </w:p>
    <w:p w14:paraId="3EB0CF5C" w14:textId="77777777" w:rsidR="006572A4" w:rsidRPr="007F704B" w:rsidRDefault="00000000">
      <w:pPr>
        <w:pStyle w:val="Titre2"/>
        <w:rPr>
          <w:lang w:val="fr-FR"/>
        </w:rPr>
      </w:pPr>
      <w:r w:rsidRPr="007F704B">
        <w:rPr>
          <w:lang w:val="fr-FR"/>
        </w:rPr>
        <w:t>L'onglet du navigateur</w:t>
      </w:r>
    </w:p>
    <w:p w14:paraId="200FCFE5" w14:textId="77777777" w:rsidR="006572A4" w:rsidRPr="007F704B" w:rsidRDefault="00000000">
      <w:pPr>
        <w:rPr>
          <w:lang w:val="fr-FR"/>
        </w:rPr>
      </w:pPr>
      <w:r w:rsidRPr="007F704B">
        <w:rPr>
          <w:lang w:val="fr-FR"/>
        </w:rPr>
        <w:t>Là, c’est le nom de ton site qui va s’afficher tout en haut, dans l’onglet du navigateur. C’est comme si tu écrivais ton nom sur la porte de ta maison.</w:t>
      </w:r>
    </w:p>
    <w:p w14:paraId="19A74502" w14:textId="77777777" w:rsidR="006572A4" w:rsidRPr="007F704B" w:rsidRDefault="00000000">
      <w:pPr>
        <w:rPr>
          <w:lang w:val="fr-FR"/>
        </w:rPr>
      </w:pPr>
      <w:r w:rsidRPr="007F704B">
        <w:rPr>
          <w:lang w:val="fr-FR"/>
        </w:rPr>
        <w:t>&lt;</w:t>
      </w:r>
      <w:proofErr w:type="gramStart"/>
      <w:r w:rsidRPr="007F704B">
        <w:rPr>
          <w:lang w:val="fr-FR"/>
        </w:rPr>
        <w:t>title</w:t>
      </w:r>
      <w:proofErr w:type="gramEnd"/>
      <w:r w:rsidRPr="007F704B">
        <w:rPr>
          <w:lang w:val="fr-FR"/>
        </w:rPr>
        <w:t>&gt;Page Exemple&lt;/title&gt;</w:t>
      </w:r>
    </w:p>
    <w:p w14:paraId="410F15C6" w14:textId="77777777" w:rsidR="006572A4" w:rsidRPr="007F704B" w:rsidRDefault="00000000">
      <w:pPr>
        <w:pStyle w:val="Titre1"/>
        <w:rPr>
          <w:lang w:val="fr-FR"/>
        </w:rPr>
      </w:pPr>
      <w:r w:rsidRPr="007F704B">
        <w:rPr>
          <w:lang w:val="fr-FR"/>
        </w:rPr>
        <w:t xml:space="preserve">4. </w:t>
      </w:r>
      <w:r>
        <w:t>🏡</w:t>
      </w:r>
      <w:r w:rsidRPr="007F704B">
        <w:rPr>
          <w:lang w:val="fr-FR"/>
        </w:rPr>
        <w:t xml:space="preserve"> Le salon : &lt;body&gt;</w:t>
      </w:r>
    </w:p>
    <w:p w14:paraId="7AC321AC" w14:textId="77777777" w:rsidR="006572A4" w:rsidRPr="007F704B" w:rsidRDefault="00000000">
      <w:pPr>
        <w:rPr>
          <w:lang w:val="fr-FR"/>
        </w:rPr>
      </w:pPr>
      <w:r w:rsidRPr="007F704B">
        <w:rPr>
          <w:lang w:val="fr-FR"/>
        </w:rPr>
        <w:t>C’est ici que tout devient **visible**. On passe au concret, Soso !</w:t>
      </w:r>
    </w:p>
    <w:p w14:paraId="2AEFAE09" w14:textId="77777777" w:rsidR="006572A4" w:rsidRPr="007F704B" w:rsidRDefault="00000000">
      <w:pPr>
        <w:pStyle w:val="Titre2"/>
        <w:rPr>
          <w:lang w:val="fr-FR"/>
        </w:rPr>
      </w:pPr>
      <w:r w:rsidRPr="007F704B">
        <w:rPr>
          <w:lang w:val="fr-FR"/>
        </w:rPr>
        <w:t>Le gros titre</w:t>
      </w:r>
    </w:p>
    <w:p w14:paraId="47F44E22" w14:textId="77777777" w:rsidR="006572A4" w:rsidRPr="007F704B" w:rsidRDefault="00000000">
      <w:pPr>
        <w:rPr>
          <w:lang w:val="fr-FR"/>
        </w:rPr>
      </w:pPr>
      <w:r w:rsidRPr="007F704B">
        <w:rPr>
          <w:lang w:val="fr-FR"/>
        </w:rPr>
        <w:t>C’est le big boss des titres. Niveau importance, c’est un peu le roi de la jungle ici. Tu peux en mettre d’autres avec &lt;h2&gt;, &lt;h3&gt;, mais le &lt;h1&gt;, c’est la star. Genre le premier panneau de bienvenue à l’entrée de ta maison.</w:t>
      </w:r>
    </w:p>
    <w:p w14:paraId="02665768" w14:textId="77777777" w:rsidR="006572A4" w:rsidRPr="007F704B" w:rsidRDefault="00000000">
      <w:pPr>
        <w:rPr>
          <w:lang w:val="fr-FR"/>
        </w:rPr>
      </w:pPr>
      <w:r w:rsidRPr="007F704B">
        <w:rPr>
          <w:lang w:val="fr-FR"/>
        </w:rPr>
        <w:t>&lt;</w:t>
      </w:r>
      <w:proofErr w:type="gramStart"/>
      <w:r w:rsidRPr="007F704B">
        <w:rPr>
          <w:lang w:val="fr-FR"/>
        </w:rPr>
        <w:t>h</w:t>
      </w:r>
      <w:proofErr w:type="gramEnd"/>
      <w:r w:rsidRPr="007F704B">
        <w:rPr>
          <w:lang w:val="fr-FR"/>
        </w:rPr>
        <w:t>1&gt;Bienvenue sur ma page HTML&lt;/h1&gt;</w:t>
      </w:r>
    </w:p>
    <w:p w14:paraId="2B33D739" w14:textId="77777777" w:rsidR="006572A4" w:rsidRPr="007F704B" w:rsidRDefault="00000000">
      <w:pPr>
        <w:pStyle w:val="Titre2"/>
        <w:rPr>
          <w:lang w:val="fr-FR"/>
        </w:rPr>
      </w:pPr>
      <w:r w:rsidRPr="007F704B">
        <w:rPr>
          <w:lang w:val="fr-FR"/>
        </w:rPr>
        <w:t>Les beaux paragraphes</w:t>
      </w:r>
    </w:p>
    <w:p w14:paraId="7ED46026" w14:textId="77777777" w:rsidR="006572A4" w:rsidRPr="007F704B" w:rsidRDefault="00000000">
      <w:pPr>
        <w:rPr>
          <w:lang w:val="fr-FR"/>
        </w:rPr>
      </w:pPr>
      <w:r w:rsidRPr="007F704B">
        <w:rPr>
          <w:lang w:val="fr-FR"/>
        </w:rPr>
        <w:t>Les balises &lt;p&gt;, c’est un peu comme des meubles dans le salon. Chaque paragraphe a sa place, propre et bien aligné.</w:t>
      </w:r>
    </w:p>
    <w:p w14:paraId="34799CB9" w14:textId="77777777" w:rsidR="006572A4" w:rsidRPr="007F704B" w:rsidRDefault="00000000">
      <w:pPr>
        <w:rPr>
          <w:lang w:val="fr-FR"/>
        </w:rPr>
      </w:pPr>
      <w:r w:rsidRPr="007F704B">
        <w:rPr>
          <w:lang w:val="fr-FR"/>
        </w:rPr>
        <w:t>&lt;</w:t>
      </w:r>
      <w:proofErr w:type="gramStart"/>
      <w:r w:rsidRPr="007F704B">
        <w:rPr>
          <w:lang w:val="fr-FR"/>
        </w:rPr>
        <w:t>p</w:t>
      </w:r>
      <w:proofErr w:type="gramEnd"/>
      <w:r w:rsidRPr="007F704B">
        <w:rPr>
          <w:lang w:val="fr-FR"/>
        </w:rPr>
        <w:t>&gt;Voici un exemple de page HTML avec un titre, des paragraphes, ...&lt;/p&gt;</w:t>
      </w:r>
    </w:p>
    <w:p w14:paraId="387E360E" w14:textId="77777777" w:rsidR="006572A4" w:rsidRPr="007F704B" w:rsidRDefault="00000000">
      <w:pPr>
        <w:pStyle w:val="Titre2"/>
        <w:rPr>
          <w:lang w:val="fr-FR"/>
        </w:rPr>
      </w:pPr>
      <w:r w:rsidRPr="007F704B">
        <w:rPr>
          <w:lang w:val="fr-FR"/>
        </w:rPr>
        <w:t>La liste de courses</w:t>
      </w:r>
    </w:p>
    <w:p w14:paraId="5CEC908D" w14:textId="77777777" w:rsidR="006572A4" w:rsidRPr="007F704B" w:rsidRDefault="00000000">
      <w:pPr>
        <w:rPr>
          <w:lang w:val="fr-FR"/>
        </w:rPr>
      </w:pPr>
      <w:r w:rsidRPr="007F704B">
        <w:rPr>
          <w:lang w:val="fr-FR"/>
        </w:rPr>
        <w:t>Imagine que c’est ta liste de courses, mais sans les numéros. Chaque élément de liste est entouré par des &lt;li&gt;, et ils sont bien rangés dans une balise &lt;ul&gt;. Simple comme bonjour.</w:t>
      </w:r>
    </w:p>
    <w:p w14:paraId="7A72466A" w14:textId="77777777" w:rsidR="006572A4" w:rsidRPr="007F704B" w:rsidRDefault="00000000">
      <w:pPr>
        <w:rPr>
          <w:lang w:val="fr-FR"/>
        </w:rPr>
      </w:pPr>
      <w:r w:rsidRPr="007F704B">
        <w:rPr>
          <w:lang w:val="fr-FR"/>
        </w:rPr>
        <w:t>&lt;</w:t>
      </w:r>
      <w:proofErr w:type="gramStart"/>
      <w:r w:rsidRPr="007F704B">
        <w:rPr>
          <w:lang w:val="fr-FR"/>
        </w:rPr>
        <w:t>ul</w:t>
      </w:r>
      <w:proofErr w:type="gramEnd"/>
      <w:r w:rsidRPr="007F704B">
        <w:rPr>
          <w:lang w:val="fr-FR"/>
        </w:rPr>
        <w:t>&gt;</w:t>
      </w:r>
      <w:r w:rsidRPr="007F704B">
        <w:rPr>
          <w:lang w:val="fr-FR"/>
        </w:rPr>
        <w:br/>
        <w:t xml:space="preserve">    &lt;li&gt;HTML signifie HyperText Markup Language.&lt;/li&gt;</w:t>
      </w:r>
      <w:r w:rsidRPr="007F704B">
        <w:rPr>
          <w:lang w:val="fr-FR"/>
        </w:rPr>
        <w:br/>
        <w:t xml:space="preserve">    &lt;li&gt;Il est utilisé pour créer la structure d'une page web.&lt;/li&gt;</w:t>
      </w:r>
      <w:r w:rsidRPr="007F704B">
        <w:rPr>
          <w:lang w:val="fr-FR"/>
        </w:rPr>
        <w:br/>
        <w:t>&lt;/ul&gt;</w:t>
      </w:r>
    </w:p>
    <w:p w14:paraId="0D043E82" w14:textId="77777777" w:rsidR="006572A4" w:rsidRPr="007F704B" w:rsidRDefault="00000000">
      <w:pPr>
        <w:pStyle w:val="Titre1"/>
        <w:rPr>
          <w:lang w:val="fr-FR"/>
        </w:rPr>
      </w:pPr>
      <w:r>
        <w:t>📦</w:t>
      </w:r>
      <w:r w:rsidRPr="007F704B">
        <w:rPr>
          <w:lang w:val="fr-FR"/>
        </w:rPr>
        <w:t xml:space="preserve"> Comment tester tout </w:t>
      </w:r>
      <w:proofErr w:type="gramStart"/>
      <w:r w:rsidRPr="007F704B">
        <w:rPr>
          <w:lang w:val="fr-FR"/>
        </w:rPr>
        <w:t>ça ?</w:t>
      </w:r>
      <w:proofErr w:type="gramEnd"/>
    </w:p>
    <w:p w14:paraId="76DEA736" w14:textId="39BACB49" w:rsidR="006572A4" w:rsidRPr="007F704B" w:rsidRDefault="00000000">
      <w:pPr>
        <w:rPr>
          <w:lang w:val="fr-FR"/>
        </w:rPr>
      </w:pPr>
      <w:r w:rsidRPr="007F704B">
        <w:rPr>
          <w:lang w:val="fr-FR"/>
        </w:rPr>
        <w:t>1. **Ouvre Notepad (ou un autre éditeur de texte)</w:t>
      </w:r>
      <w:r w:rsidR="007F704B">
        <w:rPr>
          <w:lang w:val="fr-FR"/>
        </w:rPr>
        <w:t xml:space="preserve"> </w:t>
      </w:r>
      <w:r w:rsidRPr="007F704B">
        <w:rPr>
          <w:lang w:val="fr-FR"/>
        </w:rPr>
        <w:t>et copie-colle ce code.</w:t>
      </w:r>
      <w:r w:rsidRPr="007F704B">
        <w:rPr>
          <w:lang w:val="fr-FR"/>
        </w:rPr>
        <w:br/>
        <w:t>2. **Enregistre-le</w:t>
      </w:r>
      <w:r w:rsidR="007F704B">
        <w:rPr>
          <w:lang w:val="fr-FR"/>
        </w:rPr>
        <w:t xml:space="preserve"> </w:t>
      </w:r>
      <w:r w:rsidRPr="007F704B">
        <w:rPr>
          <w:lang w:val="fr-FR"/>
        </w:rPr>
        <w:t>en `.html` (genre, "soso_html.html").</w:t>
      </w:r>
      <w:r w:rsidRPr="007F704B">
        <w:rPr>
          <w:lang w:val="fr-FR"/>
        </w:rPr>
        <w:br/>
        <w:t xml:space="preserve">3. **Ouvre-le dans ton navigateur. Magie ! </w:t>
      </w:r>
      <w:r>
        <w:t>🪄</w:t>
      </w:r>
    </w:p>
    <w:p w14:paraId="56C1C657" w14:textId="77777777" w:rsidR="006572A4" w:rsidRPr="007F704B" w:rsidRDefault="00000000">
      <w:pPr>
        <w:pStyle w:val="Titre1"/>
        <w:rPr>
          <w:lang w:val="fr-FR"/>
        </w:rPr>
      </w:pPr>
      <w:r w:rsidRPr="007F704B">
        <w:rPr>
          <w:lang w:val="fr-FR"/>
        </w:rPr>
        <w:lastRenderedPageBreak/>
        <w:t xml:space="preserve">Conclusion </w:t>
      </w:r>
      <w:r>
        <w:t>🎉</w:t>
      </w:r>
    </w:p>
    <w:p w14:paraId="62E2DE08" w14:textId="04AB6715" w:rsidR="006572A4" w:rsidRPr="007F704B" w:rsidRDefault="007F704B">
      <w:pPr>
        <w:rPr>
          <w:lang w:val="fr-FR"/>
        </w:rPr>
      </w:pPr>
      <w:r>
        <w:rPr>
          <w:lang w:val="fr-FR"/>
        </w:rPr>
        <w:t>T</w:t>
      </w:r>
      <w:r w:rsidR="00000000" w:rsidRPr="007F704B">
        <w:rPr>
          <w:lang w:val="fr-FR"/>
        </w:rPr>
        <w:t xml:space="preserve">u viens de créer ta première page HTML ! </w:t>
      </w:r>
      <w:proofErr w:type="gramStart"/>
      <w:r w:rsidR="00000000" w:rsidRPr="007F704B">
        <w:rPr>
          <w:lang w:val="fr-FR"/>
        </w:rPr>
        <w:t>C’était pas</w:t>
      </w:r>
      <w:proofErr w:type="gramEnd"/>
      <w:r w:rsidR="00000000" w:rsidRPr="007F704B">
        <w:rPr>
          <w:lang w:val="fr-FR"/>
        </w:rPr>
        <w:t xml:space="preserve"> si terrible, non ? Le HTML, c’est comme une recette de cuisine. </w:t>
      </w:r>
      <w:proofErr w:type="gramStart"/>
      <w:r w:rsidR="00000000" w:rsidRPr="007F704B">
        <w:rPr>
          <w:lang w:val="fr-FR"/>
        </w:rPr>
        <w:t>T’as</w:t>
      </w:r>
      <w:proofErr w:type="gramEnd"/>
      <w:r w:rsidR="00000000" w:rsidRPr="007F704B">
        <w:rPr>
          <w:lang w:val="fr-FR"/>
        </w:rPr>
        <w:t xml:space="preserve"> juste besoin de quelques ingrédients (les balises) pour que tout prenne forme. Et une fois que </w:t>
      </w:r>
      <w:proofErr w:type="gramStart"/>
      <w:r w:rsidR="00000000" w:rsidRPr="007F704B">
        <w:rPr>
          <w:lang w:val="fr-FR"/>
        </w:rPr>
        <w:t>t’as</w:t>
      </w:r>
      <w:proofErr w:type="gramEnd"/>
      <w:r w:rsidR="00000000" w:rsidRPr="007F704B">
        <w:rPr>
          <w:lang w:val="fr-FR"/>
        </w:rPr>
        <w:t xml:space="preserve"> les bases, tu peux t’amuser avec le CSS pour la déco, et plus tard le JavaScript pour l’animer !</w:t>
      </w:r>
    </w:p>
    <w:sectPr w:rsidR="006572A4" w:rsidRPr="007F70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085221589">
    <w:abstractNumId w:val="8"/>
  </w:num>
  <w:num w:numId="2" w16cid:durableId="777482892">
    <w:abstractNumId w:val="6"/>
  </w:num>
  <w:num w:numId="3" w16cid:durableId="1434132032">
    <w:abstractNumId w:val="5"/>
  </w:num>
  <w:num w:numId="4" w16cid:durableId="263223931">
    <w:abstractNumId w:val="4"/>
  </w:num>
  <w:num w:numId="5" w16cid:durableId="890115518">
    <w:abstractNumId w:val="7"/>
  </w:num>
  <w:num w:numId="6" w16cid:durableId="1398434910">
    <w:abstractNumId w:val="3"/>
  </w:num>
  <w:num w:numId="7" w16cid:durableId="579219815">
    <w:abstractNumId w:val="2"/>
  </w:num>
  <w:num w:numId="8" w16cid:durableId="2078478071">
    <w:abstractNumId w:val="1"/>
  </w:num>
  <w:num w:numId="9" w16cid:durableId="745687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55D9"/>
    <w:rsid w:val="006572A4"/>
    <w:rsid w:val="006B4810"/>
    <w:rsid w:val="007F704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4704E5"/>
  <w14:defaultImageDpi w14:val="300"/>
  <w15:docId w15:val="{EE47228C-418E-4BBE-8BCC-144F26E67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558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Hugo CANNIER</cp:lastModifiedBy>
  <cp:revision>3</cp:revision>
  <dcterms:created xsi:type="dcterms:W3CDTF">2013-12-23T23:15:00Z</dcterms:created>
  <dcterms:modified xsi:type="dcterms:W3CDTF">2024-09-11T07:58:00Z</dcterms:modified>
  <cp:category/>
</cp:coreProperties>
</file>