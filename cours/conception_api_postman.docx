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BC76B" w14:textId="6E5010E1" w:rsidR="00AF149E" w:rsidRPr="0078121C" w:rsidRDefault="00000000">
      <w:pPr>
        <w:pStyle w:val="Titre"/>
        <w:rPr>
          <w:lang w:val="fr-FR"/>
        </w:rPr>
      </w:pPr>
      <w:r w:rsidRPr="0078121C">
        <w:rPr>
          <w:lang w:val="fr-FR"/>
        </w:rPr>
        <w:t>Conception d'une API REST et consommation avec Postman et une page web</w:t>
      </w:r>
    </w:p>
    <w:p w14:paraId="49AE31AE" w14:textId="10A47044" w:rsidR="00AF149E" w:rsidRPr="0078121C" w:rsidRDefault="00000000">
      <w:pPr>
        <w:rPr>
          <w:lang w:val="fr-FR"/>
        </w:rPr>
      </w:pPr>
      <w:r w:rsidRPr="0078121C">
        <w:rPr>
          <w:lang w:val="fr-FR"/>
        </w:rPr>
        <w:t xml:space="preserve">Aujourd’hui, on passe à la vitesse supérieure. Tu as dompté le HTML ? Bien, maintenant on va voir ce que tu peux faire avec une API REST. T’inquiète, c’est plus cool que ça en a l’air. Avec un bon outil comme Postman, tu vas pouvoir jouer avec des API comme un(e) chef(fe) ! </w:t>
      </w:r>
      <w:r>
        <w:t>🚀</w:t>
      </w:r>
    </w:p>
    <w:p w14:paraId="3AB4C9EF" w14:textId="77777777" w:rsidR="00AF149E" w:rsidRPr="0078121C" w:rsidRDefault="00000000">
      <w:pPr>
        <w:pStyle w:val="Titre1"/>
        <w:rPr>
          <w:lang w:val="fr-FR"/>
        </w:rPr>
      </w:pPr>
      <w:r w:rsidRPr="0078121C">
        <w:rPr>
          <w:lang w:val="fr-FR"/>
        </w:rPr>
        <w:t xml:space="preserve">Postman </w:t>
      </w:r>
      <w:r>
        <w:t>📨</w:t>
      </w:r>
    </w:p>
    <w:p w14:paraId="44B3BAFA" w14:textId="77777777" w:rsidR="00AF149E" w:rsidRPr="0078121C" w:rsidRDefault="00000000">
      <w:pPr>
        <w:rPr>
          <w:lang w:val="fr-FR"/>
        </w:rPr>
      </w:pPr>
      <w:r w:rsidRPr="0078121C">
        <w:rPr>
          <w:lang w:val="fr-FR"/>
        </w:rPr>
        <w:t>Ah, Postman... Non, il ne va pas livrer ton courrier, mais il va te permettre d’envoyer des requêtes à une API, comme un pigeon voyageur mais version numérique. C’est l’outil indispensable pour tester, consommer et documenter des API. Pas besoin de créer une belle interface front-end au début, ici c'est toi et les API direct.</w:t>
      </w:r>
    </w:p>
    <w:p w14:paraId="3E18EAE7" w14:textId="77777777" w:rsidR="00AF149E" w:rsidRPr="0078121C" w:rsidRDefault="00000000">
      <w:pPr>
        <w:pStyle w:val="Titre2"/>
        <w:rPr>
          <w:lang w:val="fr-FR"/>
        </w:rPr>
      </w:pPr>
      <w:r>
        <w:t>📦</w:t>
      </w:r>
      <w:r w:rsidRPr="0078121C">
        <w:rPr>
          <w:lang w:val="fr-FR"/>
        </w:rPr>
        <w:t xml:space="preserve"> Principales fonctionnalités de Postman :</w:t>
      </w:r>
    </w:p>
    <w:p w14:paraId="5CF870D7" w14:textId="77777777" w:rsidR="00AF149E" w:rsidRPr="0078121C" w:rsidRDefault="00000000">
      <w:pPr>
        <w:rPr>
          <w:lang w:val="fr-FR"/>
        </w:rPr>
      </w:pPr>
      <w:r w:rsidRPr="0078121C">
        <w:rPr>
          <w:lang w:val="fr-FR"/>
        </w:rPr>
        <w:t>1. **Tester des API** : Imagine que tu veux parler à ton serveur. Postman, c'est ton téléphone. Tu lui dis quoi envoyer (via GET, POST, PUT, DELETE) et hop, c'est parti. Il attend la réponse du serveur et te la montre. Pratique, non ?</w:t>
      </w:r>
    </w:p>
    <w:p w14:paraId="420DC88A" w14:textId="77777777" w:rsidR="00AF149E" w:rsidRPr="0078121C" w:rsidRDefault="00000000">
      <w:pPr>
        <w:rPr>
          <w:lang w:val="fr-FR"/>
        </w:rPr>
      </w:pPr>
      <w:r w:rsidRPr="0078121C">
        <w:rPr>
          <w:lang w:val="fr-FR"/>
        </w:rPr>
        <w:t>2. **Visualiser les réponses** : Tu veux savoir si le serveur t’a bien compris ? Postman te montre la réponse dans un joli format brut (JSON, XML, etc.) avec les fameux codes de statut. Si tout va bien, il te sort un **200 OK**. Si c’est la cata, ça sera peut-être un **404 Not Found**. Oups.</w:t>
      </w:r>
    </w:p>
    <w:p w14:paraId="25D32735" w14:textId="77777777" w:rsidR="00AF149E" w:rsidRPr="0078121C" w:rsidRDefault="00000000">
      <w:pPr>
        <w:rPr>
          <w:lang w:val="fr-FR"/>
        </w:rPr>
      </w:pPr>
      <w:r w:rsidRPr="0078121C">
        <w:rPr>
          <w:lang w:val="fr-FR"/>
        </w:rPr>
        <w:t>3. **Automatisation et collections** : Tu peux garder en mémoire tes meilleures requêtes (oui, comme des playlists) dans des "collections". Comme ça, tu peux les rejouer plus tard ou même les partager avec tes potes développeurs.</w:t>
      </w:r>
    </w:p>
    <w:p w14:paraId="3093E443" w14:textId="77777777" w:rsidR="00AF149E" w:rsidRPr="0078121C" w:rsidRDefault="00000000">
      <w:pPr>
        <w:rPr>
          <w:lang w:val="fr-FR"/>
        </w:rPr>
      </w:pPr>
      <w:r w:rsidRPr="0078121C">
        <w:rPr>
          <w:lang w:val="fr-FR"/>
        </w:rPr>
        <w:t>4. **Simuler des environnements** : T’es en plein test sur ton ordi, mais demain tu bosses sur le serveur de prod ? Pas de souci ! Avec Postman, tu peux créer des environnements (développement, production) et faire tes tests comme un(e) boss.</w:t>
      </w:r>
    </w:p>
    <w:p w14:paraId="34A8A72C" w14:textId="77777777" w:rsidR="00AF149E" w:rsidRPr="0078121C" w:rsidRDefault="00000000">
      <w:pPr>
        <w:rPr>
          <w:lang w:val="fr-FR"/>
        </w:rPr>
      </w:pPr>
      <w:r w:rsidRPr="0078121C">
        <w:rPr>
          <w:lang w:val="fr-FR"/>
        </w:rPr>
        <w:t>5. **Générer de la documentation** : T’es du genre organisé(e) ? Postman te génère de la doc API toute belle, automatiquement, à partir des requêtes que tu envoies. Oui, il fait ça aussi. Tout terrain, le gars.</w:t>
      </w:r>
    </w:p>
    <w:p w14:paraId="45220BBD" w14:textId="015630E2" w:rsidR="00AF149E" w:rsidRPr="0078121C" w:rsidRDefault="00000000">
      <w:pPr>
        <w:rPr>
          <w:lang w:val="fr-FR"/>
        </w:rPr>
      </w:pPr>
      <w:r w:rsidRPr="0078121C">
        <w:rPr>
          <w:lang w:val="fr-FR"/>
        </w:rPr>
        <w:t>En bref, si tu bosses avec des API et que tu veux pas t’arracher les cheveux, **Postman** est ton meilleur pote. Teste, débogue, gère tes requêtes comme un(e) pro, le tout en un clic.</w:t>
      </w:r>
    </w:p>
    <w:p w14:paraId="462939CF" w14:textId="77777777" w:rsidR="00AF149E" w:rsidRPr="0078121C" w:rsidRDefault="00000000">
      <w:pPr>
        <w:rPr>
          <w:lang w:val="fr-FR"/>
        </w:rPr>
      </w:pPr>
      <w:r>
        <w:lastRenderedPageBreak/>
        <w:t>👉</w:t>
      </w:r>
      <w:r w:rsidRPr="0078121C">
        <w:rPr>
          <w:lang w:val="fr-FR"/>
        </w:rPr>
        <w:t xml:space="preserve"> **Télécharge-le ici** : [Postman](https://www.postman.com/downloads/)</w:t>
      </w:r>
    </w:p>
    <w:p w14:paraId="369BA679" w14:textId="77777777" w:rsidR="00AF149E" w:rsidRPr="0078121C" w:rsidRDefault="00000000">
      <w:pPr>
        <w:pStyle w:val="Titre1"/>
        <w:rPr>
          <w:lang w:val="fr-FR"/>
        </w:rPr>
      </w:pPr>
      <w:r w:rsidRPr="0078121C">
        <w:rPr>
          <w:lang w:val="fr-FR"/>
        </w:rPr>
        <w:t xml:space="preserve">{JSON} Placeholder </w:t>
      </w:r>
      <w:r>
        <w:t>🔧</w:t>
      </w:r>
    </w:p>
    <w:p w14:paraId="0C4E357E" w14:textId="77777777" w:rsidR="00AF149E" w:rsidRPr="0078121C" w:rsidRDefault="00000000">
      <w:pPr>
        <w:rPr>
          <w:lang w:val="fr-FR"/>
        </w:rPr>
      </w:pPr>
      <w:r w:rsidRPr="0078121C">
        <w:rPr>
          <w:lang w:val="fr-FR"/>
        </w:rPr>
        <w:t xml:space="preserve">Ok, t’es prêt(e) à tester tes nouvelles compétences avec une API, mais tu n’as pas encore de serveur ? Pas de panique ! JSON Placeholder est là pour toi. C’est un service qui te prête des fausses données, comme un faux serveur qui te dit "Vas-y, envoie ta requête !". Tu peux t'entraîner à manipuler des requêtes HTTP (GET, POST, PUT, DELETE) sans toucher une vraie base de données. Pratique pour ne pas tout casser. </w:t>
      </w:r>
      <w:r>
        <w:t>😅</w:t>
      </w:r>
    </w:p>
    <w:p w14:paraId="2F66EBD4" w14:textId="77777777" w:rsidR="00AF149E" w:rsidRPr="0078121C" w:rsidRDefault="00000000">
      <w:pPr>
        <w:rPr>
          <w:lang w:val="fr-FR"/>
        </w:rPr>
      </w:pPr>
      <w:r w:rsidRPr="0078121C">
        <w:rPr>
          <w:lang w:val="fr-FR"/>
        </w:rPr>
        <w:t>Testez tout ça ici : [JSON Placeholder](https://jsonplaceholder.typicode.com/)</w:t>
      </w:r>
    </w:p>
    <w:p w14:paraId="1A7201AE" w14:textId="77777777" w:rsidR="00AF149E" w:rsidRPr="0078121C" w:rsidRDefault="00000000">
      <w:pPr>
        <w:pStyle w:val="Titre1"/>
        <w:rPr>
          <w:lang w:val="fr-FR"/>
        </w:rPr>
      </w:pPr>
      <w:r w:rsidRPr="0078121C">
        <w:rPr>
          <w:lang w:val="fr-FR"/>
        </w:rPr>
        <w:t xml:space="preserve">L’objectif </w:t>
      </w:r>
      <w:r>
        <w:t>🎯</w:t>
      </w:r>
    </w:p>
    <w:p w14:paraId="22B725A3" w14:textId="77777777" w:rsidR="00AF149E" w:rsidRPr="0078121C" w:rsidRDefault="00000000">
      <w:pPr>
        <w:rPr>
          <w:lang w:val="fr-FR"/>
        </w:rPr>
      </w:pPr>
      <w:r w:rsidRPr="0078121C">
        <w:rPr>
          <w:lang w:val="fr-FR"/>
        </w:rPr>
        <w:t>Tu vas apprendre à tester une API (merci Postman !), à envoyer des requêtes (GET, POST, et tout le reste), et à créer un front-end simple pour récupérer des données et les afficher sur une page web. On va mettre tout ça ensemble et PAF ! Tu auras ton premier site dynamique.</w:t>
      </w:r>
    </w:p>
    <w:p w14:paraId="672BA53F" w14:textId="77777777" w:rsidR="00AF149E" w:rsidRPr="0078121C" w:rsidRDefault="00000000">
      <w:pPr>
        <w:pStyle w:val="Titre1"/>
        <w:rPr>
          <w:lang w:val="fr-FR"/>
        </w:rPr>
      </w:pPr>
      <w:r w:rsidRPr="0078121C">
        <w:rPr>
          <w:lang w:val="fr-FR"/>
        </w:rPr>
        <w:t xml:space="preserve">Défi </w:t>
      </w:r>
      <w:r>
        <w:t>💪</w:t>
      </w:r>
    </w:p>
    <w:p w14:paraId="106F4339" w14:textId="77777777" w:rsidR="00AF149E" w:rsidRPr="0078121C" w:rsidRDefault="00000000">
      <w:pPr>
        <w:rPr>
          <w:lang w:val="fr-FR"/>
        </w:rPr>
      </w:pPr>
      <w:r w:rsidRPr="0078121C">
        <w:rPr>
          <w:lang w:val="fr-FR"/>
        </w:rPr>
        <w:t>Allez, Soso, je te mets au défi d’utiliser une requête POST pour ajouter des données à ton API ! Oui, tu vas envoyer tes propres infos, comme si tu remplissais un formulaire, et elles vont être enregistrées sur ton faux serveur. On est pas loin de la science-fiction là.</w:t>
      </w:r>
    </w:p>
    <w:p w14:paraId="17729350" w14:textId="6672A323" w:rsidR="00AF149E" w:rsidRDefault="00000000">
      <w:r w:rsidRPr="0078121C">
        <w:rPr>
          <w:lang w:val="fr-FR"/>
        </w:rPr>
        <w:t xml:space="preserve">Avec ça, tu devrais être paré(e) pour jouer avec des API comme un(e) pro ! </w:t>
      </w:r>
      <w:r>
        <w:t>Allez, montre-moi ce que tu sais faire! 💥</w:t>
      </w:r>
    </w:p>
    <w:sectPr w:rsidR="00AF14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76370949">
    <w:abstractNumId w:val="8"/>
  </w:num>
  <w:num w:numId="2" w16cid:durableId="1490638648">
    <w:abstractNumId w:val="6"/>
  </w:num>
  <w:num w:numId="3" w16cid:durableId="794562554">
    <w:abstractNumId w:val="5"/>
  </w:num>
  <w:num w:numId="4" w16cid:durableId="201524655">
    <w:abstractNumId w:val="4"/>
  </w:num>
  <w:num w:numId="5" w16cid:durableId="225534416">
    <w:abstractNumId w:val="7"/>
  </w:num>
  <w:num w:numId="6" w16cid:durableId="923144870">
    <w:abstractNumId w:val="3"/>
  </w:num>
  <w:num w:numId="7" w16cid:durableId="1526627739">
    <w:abstractNumId w:val="2"/>
  </w:num>
  <w:num w:numId="8" w16cid:durableId="348680928">
    <w:abstractNumId w:val="1"/>
  </w:num>
  <w:num w:numId="9" w16cid:durableId="198150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21C"/>
    <w:rsid w:val="009C5C41"/>
    <w:rsid w:val="00AA1D8D"/>
    <w:rsid w:val="00AF149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00873"/>
  <w14:defaultImageDpi w14:val="300"/>
  <w15:docId w15:val="{1CFA5EEE-BF56-4722-B321-50BD1D3B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CANNIER</cp:lastModifiedBy>
  <cp:revision>2</cp:revision>
  <dcterms:created xsi:type="dcterms:W3CDTF">2013-12-23T23:15:00Z</dcterms:created>
  <dcterms:modified xsi:type="dcterms:W3CDTF">2024-09-11T08:58:00Z</dcterms:modified>
  <cp:category/>
</cp:coreProperties>
</file>